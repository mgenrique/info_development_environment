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DAE7" w14:textId="77777777" w:rsidR="00BD3956" w:rsidRPr="00FA3607" w:rsidRDefault="00FA3607">
      <w:pPr>
        <w:pStyle w:val="Ttulo"/>
        <w:rPr>
          <w:lang w:val="es-ES"/>
        </w:rPr>
      </w:pPr>
      <w:r w:rsidRPr="00FA3607">
        <w:rPr>
          <w:lang w:val="es-ES"/>
        </w:rPr>
        <w:t>Implementación de Controlador en Python para Home Assistant</w:t>
      </w:r>
    </w:p>
    <w:p w14:paraId="0CACBF81" w14:textId="6EC107AC" w:rsidR="00FA3607" w:rsidRPr="00FA3607" w:rsidRDefault="00FA3607" w:rsidP="00FA3607">
      <w:pPr>
        <w:rPr>
          <w:lang w:val="es-ES"/>
        </w:rPr>
      </w:pPr>
      <w:r>
        <w:rPr>
          <w:lang w:val="es-ES"/>
        </w:rPr>
        <w:t>Para realizar una traducción directa</w:t>
      </w:r>
      <w:r w:rsidRPr="00FA3607">
        <w:rPr>
          <w:lang w:val="es-ES"/>
        </w:rPr>
        <w:t xml:space="preserve"> de Simulink a Python, puedes usar </w:t>
      </w:r>
      <w:r w:rsidRPr="00FA3607">
        <w:rPr>
          <w:b/>
          <w:bCs/>
          <w:lang w:val="es-ES"/>
        </w:rPr>
        <w:t>Simulink Coder</w:t>
      </w:r>
      <w:r w:rsidRPr="00FA3607">
        <w:rPr>
          <w:lang w:val="es-ES"/>
        </w:rPr>
        <w:t xml:space="preserve"> para convertir el modelo en código C y luego interactuar con este código en Python mediante bibliotecas como </w:t>
      </w:r>
      <w:r w:rsidRPr="00FA3607">
        <w:rPr>
          <w:b/>
          <w:bCs/>
          <w:lang w:val="es-ES"/>
        </w:rPr>
        <w:t>ctypes</w:t>
      </w:r>
      <w:r w:rsidRPr="00FA3607">
        <w:rPr>
          <w:lang w:val="es-ES"/>
        </w:rPr>
        <w:t xml:space="preserve"> o </w:t>
      </w:r>
      <w:r w:rsidRPr="00FA3607">
        <w:rPr>
          <w:b/>
          <w:bCs/>
          <w:lang w:val="es-ES"/>
        </w:rPr>
        <w:t>cffi</w:t>
      </w:r>
      <w:r w:rsidRPr="00FA3607">
        <w:rPr>
          <w:lang w:val="es-ES"/>
        </w:rPr>
        <w:t>.</w:t>
      </w:r>
    </w:p>
    <w:p w14:paraId="5A3B68DD" w14:textId="77777777" w:rsidR="00FA3607" w:rsidRPr="00FA3607" w:rsidRDefault="00FA3607" w:rsidP="00FA3607">
      <w:pPr>
        <w:rPr>
          <w:lang w:val="es-ES"/>
        </w:rPr>
      </w:pPr>
      <w:r w:rsidRPr="00FA3607">
        <w:rPr>
          <w:lang w:val="es-ES"/>
        </w:rPr>
        <w:t xml:space="preserve">Otra opción es usar herramientas como </w:t>
      </w:r>
      <w:r w:rsidRPr="00FA3607">
        <w:rPr>
          <w:b/>
          <w:bCs/>
          <w:lang w:val="es-ES"/>
        </w:rPr>
        <w:t>SymPy</w:t>
      </w:r>
      <w:r w:rsidRPr="00FA3607">
        <w:rPr>
          <w:lang w:val="es-ES"/>
        </w:rPr>
        <w:t xml:space="preserve"> en Python para modelar y resolver ecuaciones simbólicamente si el sistema es complejo.</w:t>
      </w:r>
    </w:p>
    <w:p w14:paraId="321A55A3" w14:textId="77777777" w:rsidR="00FA3607" w:rsidRDefault="00FA3607">
      <w:pPr>
        <w:rPr>
          <w:lang w:val="es-ES"/>
        </w:rPr>
      </w:pPr>
    </w:p>
    <w:p w14:paraId="5404C867" w14:textId="5B504956" w:rsidR="00BD3956" w:rsidRPr="00FA3607" w:rsidRDefault="00FA3607">
      <w:pPr>
        <w:rPr>
          <w:lang w:val="es-ES"/>
        </w:rPr>
      </w:pPr>
      <w:r w:rsidRPr="00FA3607">
        <w:rPr>
          <w:lang w:val="es-ES"/>
        </w:rPr>
        <w:t xml:space="preserve">Para implementar tu controlador en Home Assistant, que es una plataforma de automatización del hogar, puedes seguir un enfoque que integre tu controlador en Python con los servicios de Home </w:t>
      </w:r>
      <w:r w:rsidRPr="00FA3607">
        <w:rPr>
          <w:lang w:val="es-ES"/>
        </w:rPr>
        <w:t>Assistant. Aquí te detallo un plan paso a paso.</w:t>
      </w:r>
    </w:p>
    <w:p w14:paraId="5688F441" w14:textId="77777777" w:rsidR="00BD3956" w:rsidRPr="00FA3607" w:rsidRDefault="00FA3607">
      <w:pPr>
        <w:pStyle w:val="Ttulo1"/>
        <w:rPr>
          <w:lang w:val="es-ES"/>
        </w:rPr>
      </w:pPr>
      <w:r w:rsidRPr="00FA3607">
        <w:rPr>
          <w:lang w:val="es-ES"/>
        </w:rPr>
        <w:t>1. Integración de Python con Home Assistant</w:t>
      </w:r>
    </w:p>
    <w:p w14:paraId="5F0F3D79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Home Assistant permite ejecutar código en Python mediante scripts personalizados, automations, o incluso mediante la creación de custom components. Dependiendo de l</w:t>
      </w:r>
      <w:r w:rsidRPr="00FA3607">
        <w:rPr>
          <w:lang w:val="es-ES"/>
        </w:rPr>
        <w:t>a complejidad de tu controlador, el enfoque puede variar:</w:t>
      </w:r>
    </w:p>
    <w:p w14:paraId="66B63F52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- Automations y Scripts: Para lógica sencilla o controladores básicos.</w:t>
      </w:r>
    </w:p>
    <w:p w14:paraId="78A809FF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- Custom Component: Para lógica más avanzada y controladores complejos.</w:t>
      </w:r>
    </w:p>
    <w:p w14:paraId="61947A57" w14:textId="77777777" w:rsidR="00BD3956" w:rsidRPr="00FA3607" w:rsidRDefault="00FA3607">
      <w:pPr>
        <w:pStyle w:val="Ttulo1"/>
        <w:rPr>
          <w:lang w:val="es-ES"/>
        </w:rPr>
      </w:pPr>
      <w:r w:rsidRPr="00FA3607">
        <w:rPr>
          <w:lang w:val="es-ES"/>
        </w:rPr>
        <w:t>2. Desarrollo del Controlador en Python</w:t>
      </w:r>
    </w:p>
    <w:p w14:paraId="18263B71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Si ya tienes tu</w:t>
      </w:r>
      <w:r w:rsidRPr="00FA3607">
        <w:rPr>
          <w:lang w:val="es-ES"/>
        </w:rPr>
        <w:t xml:space="preserve"> controlador en Python, como lo describimos antes (ej. PID), puedes encapsularlo en un custom component para Home Assistant.</w:t>
      </w:r>
    </w:p>
    <w:p w14:paraId="0DC31DBE" w14:textId="77777777" w:rsidR="00BD3956" w:rsidRPr="00FA3607" w:rsidRDefault="00FA3607">
      <w:pPr>
        <w:pStyle w:val="Ttulo2"/>
        <w:rPr>
          <w:lang w:val="es-ES"/>
        </w:rPr>
      </w:pPr>
      <w:r w:rsidRPr="00FA3607">
        <w:rPr>
          <w:lang w:val="es-ES"/>
        </w:rPr>
        <w:t>a) Definir el controlador</w:t>
      </w:r>
    </w:p>
    <w:p w14:paraId="1158C4A3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Ya que el controlador en Python está desarrollado, el siguiente paso es ajustarlo para ser llamado por Ho</w:t>
      </w:r>
      <w:r w:rsidRPr="00FA3607">
        <w:rPr>
          <w:lang w:val="es-ES"/>
        </w:rPr>
        <w:t>me Assistant.</w:t>
      </w:r>
    </w:p>
    <w:p w14:paraId="157C670D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br/>
        <w:t>class PIDController:</w:t>
      </w:r>
      <w:r w:rsidRPr="00FA3607">
        <w:rPr>
          <w:lang w:val="es-ES"/>
        </w:rPr>
        <w:br/>
        <w:t xml:space="preserve">    def __init__(self, kp, ki, kd, setpoint):</w:t>
      </w:r>
      <w:r w:rsidRPr="00FA3607">
        <w:rPr>
          <w:lang w:val="es-ES"/>
        </w:rPr>
        <w:br/>
        <w:t xml:space="preserve">        self.kp = kp</w:t>
      </w:r>
      <w:r w:rsidRPr="00FA3607">
        <w:rPr>
          <w:lang w:val="es-ES"/>
        </w:rPr>
        <w:br/>
        <w:t xml:space="preserve">        self.ki = ki</w:t>
      </w:r>
      <w:r w:rsidRPr="00FA3607">
        <w:rPr>
          <w:lang w:val="es-ES"/>
        </w:rPr>
        <w:br/>
        <w:t xml:space="preserve">        self.kd = kd</w:t>
      </w:r>
      <w:r w:rsidRPr="00FA3607">
        <w:rPr>
          <w:lang w:val="es-ES"/>
        </w:rPr>
        <w:br/>
        <w:t xml:space="preserve">        self.setpoint = setpoint</w:t>
      </w:r>
      <w:r w:rsidRPr="00FA3607">
        <w:rPr>
          <w:lang w:val="es-ES"/>
        </w:rPr>
        <w:br/>
        <w:t xml:space="preserve">        self.integral = 0</w:t>
      </w:r>
      <w:r w:rsidRPr="00FA3607">
        <w:rPr>
          <w:lang w:val="es-ES"/>
        </w:rPr>
        <w:br/>
      </w:r>
      <w:r w:rsidRPr="00FA3607">
        <w:rPr>
          <w:lang w:val="es-ES"/>
        </w:rPr>
        <w:lastRenderedPageBreak/>
        <w:t xml:space="preserve">        self.prev_error = 0</w:t>
      </w:r>
      <w:r w:rsidRPr="00FA3607">
        <w:rPr>
          <w:lang w:val="es-ES"/>
        </w:rPr>
        <w:br/>
      </w:r>
      <w:r w:rsidRPr="00FA3607">
        <w:rPr>
          <w:lang w:val="es-ES"/>
        </w:rPr>
        <w:br/>
        <w:t xml:space="preserve">    def update(self, me</w:t>
      </w:r>
      <w:r w:rsidRPr="00FA3607">
        <w:rPr>
          <w:lang w:val="es-ES"/>
        </w:rPr>
        <w:t>asured_value, dt):</w:t>
      </w:r>
      <w:r w:rsidRPr="00FA3607">
        <w:rPr>
          <w:lang w:val="es-ES"/>
        </w:rPr>
        <w:br/>
        <w:t xml:space="preserve">        error = self.setpoint - measured_value</w:t>
      </w:r>
      <w:r w:rsidRPr="00FA3607">
        <w:rPr>
          <w:lang w:val="es-ES"/>
        </w:rPr>
        <w:br/>
        <w:t xml:space="preserve">        self.integral += error * dt</w:t>
      </w:r>
      <w:r w:rsidRPr="00FA3607">
        <w:rPr>
          <w:lang w:val="es-ES"/>
        </w:rPr>
        <w:br/>
        <w:t xml:space="preserve">        derivative = (error - self.prev_error) / dt</w:t>
      </w:r>
      <w:r w:rsidRPr="00FA3607">
        <w:rPr>
          <w:lang w:val="es-ES"/>
        </w:rPr>
        <w:br/>
        <w:t xml:space="preserve">        self.prev_error = error</w:t>
      </w:r>
      <w:r w:rsidRPr="00FA3607">
        <w:rPr>
          <w:lang w:val="es-ES"/>
        </w:rPr>
        <w:br/>
        <w:t xml:space="preserve">        return self.kp * error + self.ki * self.integral + self.kd * d</w:t>
      </w:r>
      <w:r w:rsidRPr="00FA3607">
        <w:rPr>
          <w:lang w:val="es-ES"/>
        </w:rPr>
        <w:t>erivative</w:t>
      </w:r>
      <w:r w:rsidRPr="00FA3607">
        <w:rPr>
          <w:lang w:val="es-ES"/>
        </w:rPr>
        <w:br/>
      </w:r>
    </w:p>
    <w:p w14:paraId="608A1C49" w14:textId="77777777" w:rsidR="00BD3956" w:rsidRPr="00FA3607" w:rsidRDefault="00FA3607">
      <w:pPr>
        <w:pStyle w:val="Ttulo2"/>
        <w:rPr>
          <w:lang w:val="es-ES"/>
        </w:rPr>
      </w:pPr>
      <w:r w:rsidRPr="00FA3607">
        <w:rPr>
          <w:lang w:val="es-ES"/>
        </w:rPr>
        <w:t>b) Crear un Custom Component</w:t>
      </w:r>
    </w:p>
    <w:p w14:paraId="2D6C100F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Home Assistant te permite crear componentes personalizados. Para esto, sigue estos pasos:</w:t>
      </w:r>
    </w:p>
    <w:p w14:paraId="25B0ECBD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1. Estructura del componente:</w:t>
      </w:r>
    </w:p>
    <w:p w14:paraId="0F76C79C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br/>
        <w:t>custom_components/</w:t>
      </w:r>
      <w:r w:rsidRPr="00FA3607">
        <w:rPr>
          <w:lang w:val="es-ES"/>
        </w:rPr>
        <w:br/>
        <w:t>├── my_controller/</w:t>
      </w:r>
      <w:r w:rsidRPr="00FA3607">
        <w:rPr>
          <w:lang w:val="es-ES"/>
        </w:rPr>
        <w:br/>
        <w:t xml:space="preserve">    ├── __init__.py</w:t>
      </w:r>
      <w:r w:rsidRPr="00FA3607">
        <w:rPr>
          <w:lang w:val="es-ES"/>
        </w:rPr>
        <w:br/>
        <w:t xml:space="preserve">    ├── manifest.json</w:t>
      </w:r>
      <w:r w:rsidRPr="00FA3607">
        <w:rPr>
          <w:lang w:val="es-ES"/>
        </w:rPr>
        <w:br/>
        <w:t xml:space="preserve">    ├── control</w:t>
      </w:r>
      <w:r w:rsidRPr="00FA3607">
        <w:rPr>
          <w:lang w:val="es-ES"/>
        </w:rPr>
        <w:t>ler.py</w:t>
      </w:r>
      <w:r w:rsidRPr="00FA3607">
        <w:rPr>
          <w:lang w:val="es-ES"/>
        </w:rPr>
        <w:br/>
      </w:r>
    </w:p>
    <w:p w14:paraId="5AD460F2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2. Configurar `manifest.json`:</w:t>
      </w:r>
    </w:p>
    <w:p w14:paraId="20980360" w14:textId="77777777" w:rsidR="00BD3956" w:rsidRDefault="00FA3607">
      <w:r w:rsidRPr="00FA3607">
        <w:br/>
      </w:r>
      <w:r>
        <w:t>{</w:t>
      </w:r>
      <w:r>
        <w:br/>
        <w:t xml:space="preserve">    "domain": "my_controller",</w:t>
      </w:r>
      <w:r>
        <w:br/>
        <w:t xml:space="preserve">    "name": "My Custom Controller",</w:t>
      </w:r>
      <w:r>
        <w:br/>
        <w:t xml:space="preserve">    "version": "1.0",</w:t>
      </w:r>
      <w:r>
        <w:br/>
        <w:t xml:space="preserve">    "dependencies": [],</w:t>
      </w:r>
      <w:r>
        <w:br/>
        <w:t xml:space="preserve">    "codeowners": ["@tu_nombre"],</w:t>
      </w:r>
      <w:r>
        <w:br/>
        <w:t xml:space="preserve">    "requirements": []</w:t>
      </w:r>
      <w:r>
        <w:br/>
        <w:t>}</w:t>
      </w:r>
      <w:r>
        <w:br/>
      </w:r>
    </w:p>
    <w:p w14:paraId="02C63D17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3. Implementar la lógica en `controller.p</w:t>
      </w:r>
      <w:r w:rsidRPr="00FA3607">
        <w:rPr>
          <w:lang w:val="es-ES"/>
        </w:rPr>
        <w:t>y`:</w:t>
      </w:r>
    </w:p>
    <w:p w14:paraId="0A224C36" w14:textId="77777777" w:rsidR="00BD3956" w:rsidRDefault="00FA3607">
      <w:r w:rsidRPr="00FA3607">
        <w:br/>
      </w:r>
      <w:r>
        <w:t>import homeassistant.helpers.config_validation as cv</w:t>
      </w:r>
      <w:r>
        <w:br/>
        <w:t>from homeassistant.helpers.entity import Entity</w:t>
      </w:r>
      <w:r>
        <w:br/>
      </w:r>
      <w:r>
        <w:br/>
        <w:t>def setup_platform(hass, config, add_entities, discovery_info=None):</w:t>
      </w:r>
      <w:r>
        <w:br/>
        <w:t xml:space="preserve">    add_entities([MyControllerEntity()])</w:t>
      </w:r>
      <w:r>
        <w:br/>
      </w:r>
      <w:r>
        <w:br/>
      </w:r>
      <w:r>
        <w:lastRenderedPageBreak/>
        <w:t>class MyControllerEntity(Entity):</w:t>
      </w:r>
      <w:r>
        <w:br/>
        <w:t xml:space="preserve">    </w:t>
      </w:r>
      <w:r>
        <w:t>def __init__(self):</w:t>
      </w:r>
      <w:r>
        <w:br/>
        <w:t xml:space="preserve">        self.controller = PIDController(kp=1, ki=0.1, kd=0.05, setpoint=25)</w:t>
      </w:r>
      <w:r>
        <w:br/>
        <w:t xml:space="preserve">        self._state = None</w:t>
      </w:r>
      <w:r>
        <w:br/>
      </w:r>
      <w:r>
        <w:br/>
        <w:t xml:space="preserve">    def update(self):</w:t>
      </w:r>
      <w:r>
        <w:br/>
        <w:t xml:space="preserve">        current_value = self.hass.states.get("sensor.temperature").state</w:t>
      </w:r>
      <w:r>
        <w:br/>
        <w:t xml:space="preserve">        dt = 1</w:t>
      </w:r>
      <w:r>
        <w:br/>
        <w:t xml:space="preserve">        self._state = </w:t>
      </w:r>
      <w:r>
        <w:t>self.controller.update(float(current_value), dt)</w:t>
      </w:r>
      <w:r>
        <w:br/>
      </w:r>
      <w:r>
        <w:br/>
        <w:t xml:space="preserve">    @property</w:t>
      </w:r>
      <w:r>
        <w:br/>
        <w:t xml:space="preserve">    def state(self):</w:t>
      </w:r>
      <w:r>
        <w:br/>
        <w:t xml:space="preserve">        return self._state</w:t>
      </w:r>
      <w:r>
        <w:br/>
      </w:r>
    </w:p>
    <w:p w14:paraId="60D27794" w14:textId="77777777" w:rsidR="00BD3956" w:rsidRDefault="00FA3607">
      <w:r>
        <w:t>4. Configurar `configuration.yaml`:</w:t>
      </w:r>
    </w:p>
    <w:p w14:paraId="05424FF0" w14:textId="77777777" w:rsidR="00BD3956" w:rsidRDefault="00FA3607">
      <w:r>
        <w:br/>
        <w:t>sensor:</w:t>
      </w:r>
      <w:r>
        <w:br/>
        <w:t xml:space="preserve">  - platform: my_controller</w:t>
      </w:r>
      <w:r>
        <w:br/>
      </w:r>
    </w:p>
    <w:p w14:paraId="5C0152F2" w14:textId="77777777" w:rsidR="00BD3956" w:rsidRPr="00FA3607" w:rsidRDefault="00FA3607">
      <w:pPr>
        <w:pStyle w:val="Ttulo1"/>
        <w:rPr>
          <w:lang w:val="es-ES"/>
        </w:rPr>
      </w:pPr>
      <w:r w:rsidRPr="00FA3607">
        <w:rPr>
          <w:lang w:val="es-ES"/>
        </w:rPr>
        <w:t>3. Comunicación con Sensores y Actuadores</w:t>
      </w:r>
    </w:p>
    <w:p w14:paraId="39D806ED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Home Assistant ya está inte</w:t>
      </w:r>
      <w:r w:rsidRPr="00FA3607">
        <w:rPr>
          <w:lang w:val="es-ES"/>
        </w:rPr>
        <w:t>grado con una variedad de sensores y dispositivos IoT. Puedes utilizar esos sensores como entrada para tu controlador.</w:t>
      </w:r>
    </w:p>
    <w:p w14:paraId="2F8E72FD" w14:textId="77777777" w:rsidR="00BD3956" w:rsidRPr="00FA3607" w:rsidRDefault="00FA3607">
      <w:pPr>
        <w:pStyle w:val="Ttulo1"/>
        <w:rPr>
          <w:lang w:val="es-ES"/>
        </w:rPr>
      </w:pPr>
      <w:r w:rsidRPr="00FA3607">
        <w:rPr>
          <w:lang w:val="es-ES"/>
        </w:rPr>
        <w:t>4. Pruebas y Debugging</w:t>
      </w:r>
    </w:p>
    <w:p w14:paraId="06DE12EE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Usa los logs de Home Assistant para depurar y ajustar el funcionamiento del controlador.</w:t>
      </w:r>
    </w:p>
    <w:p w14:paraId="1088DEB9" w14:textId="77777777" w:rsidR="00BD3956" w:rsidRPr="00FA3607" w:rsidRDefault="00FA3607">
      <w:pPr>
        <w:pStyle w:val="Ttulo1"/>
        <w:rPr>
          <w:lang w:val="es-ES"/>
        </w:rPr>
      </w:pPr>
      <w:r w:rsidRPr="00FA3607">
        <w:rPr>
          <w:lang w:val="es-ES"/>
        </w:rPr>
        <w:t>5. Opción de Node-RED (Al</w:t>
      </w:r>
      <w:r w:rsidRPr="00FA3607">
        <w:rPr>
          <w:lang w:val="es-ES"/>
        </w:rPr>
        <w:t>ternativa)</w:t>
      </w:r>
    </w:p>
    <w:p w14:paraId="6DD523C4" w14:textId="77777777" w:rsidR="00BD3956" w:rsidRPr="00FA3607" w:rsidRDefault="00FA3607">
      <w:pPr>
        <w:rPr>
          <w:lang w:val="es-ES"/>
        </w:rPr>
      </w:pPr>
      <w:r w:rsidRPr="00FA3607">
        <w:rPr>
          <w:lang w:val="es-ES"/>
        </w:rPr>
        <w:t>Si prefieres una interfaz gráfica, puedes usar Node-RED, que está integrado con Home Assistant. Node-RED permite arrastrar y soltar bloques para crear flujos de control.</w:t>
      </w:r>
    </w:p>
    <w:sectPr w:rsidR="00BD3956" w:rsidRPr="00FA36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2C36"/>
    <w:rsid w:val="00AA1D8D"/>
    <w:rsid w:val="00B47730"/>
    <w:rsid w:val="00BD3956"/>
    <w:rsid w:val="00CB0664"/>
    <w:rsid w:val="00FA36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32BA7F"/>
  <w14:defaultImageDpi w14:val="300"/>
  <w15:docId w15:val="{4897A36B-97B9-4226-BC5D-83FB5ABF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Enrique</cp:lastModifiedBy>
  <cp:revision>3</cp:revision>
  <dcterms:created xsi:type="dcterms:W3CDTF">2013-12-23T23:15:00Z</dcterms:created>
  <dcterms:modified xsi:type="dcterms:W3CDTF">2024-09-13T14:31:00Z</dcterms:modified>
  <cp:category/>
</cp:coreProperties>
</file>